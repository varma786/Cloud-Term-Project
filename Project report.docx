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47C0E" w14:textId="77777777" w:rsidR="00531808" w:rsidRPr="009C5862" w:rsidRDefault="00000000" w:rsidP="009C5862">
      <w:pPr>
        <w:pStyle w:val="Heading2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C5862">
        <w:rPr>
          <w:rFonts w:ascii="Times New Roman" w:hAnsi="Times New Roman" w:cs="Times New Roman"/>
          <w:sz w:val="32"/>
          <w:szCs w:val="32"/>
          <w:u w:val="single"/>
        </w:rPr>
        <w:t>Railway Ticket Reservation System</w:t>
      </w:r>
    </w:p>
    <w:p w14:paraId="7635BAD5" w14:textId="77777777" w:rsidR="00531808" w:rsidRPr="009C5862" w:rsidRDefault="00000000">
      <w:pPr>
        <w:pStyle w:val="Heading2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Abstract</w:t>
      </w:r>
    </w:p>
    <w:p w14:paraId="064D6D8D" w14:textId="77777777" w:rsidR="00531808" w:rsidRPr="009C5862" w:rsidRDefault="00000000" w:rsidP="009C5862">
      <w:pPr>
        <w:jc w:val="both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This project implements a Railway Ticket Reservation System, designed as a command-line application in Python. It provides users with functionalities such as ticket booking, cancellation, checking seat availability, and managing user accounts. The system employs a monolithic architecture, utilizes Python dictionaries for in-memory data management, and persists data across sessions using the pickle module. Future enhancements include database integration, a graphical user interface, and scalability improvements.</w:t>
      </w:r>
    </w:p>
    <w:p w14:paraId="63706A8D" w14:textId="77777777" w:rsidR="00531808" w:rsidRPr="009C5862" w:rsidRDefault="00000000">
      <w:pPr>
        <w:pStyle w:val="Heading2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1. Introduction</w:t>
      </w:r>
    </w:p>
    <w:p w14:paraId="6AB48321" w14:textId="77777777" w:rsidR="00531808" w:rsidRPr="009C5862" w:rsidRDefault="00000000" w:rsidP="009C5862">
      <w:pPr>
        <w:jc w:val="both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The Railway Ticket Reservation System is a Python-based application for managing train reservations. It offers users the ability to book tickets, cancel them, and check seat availability. The project uses object-oriented programming principles, enabling modular and scalable code design. Its goal is to demonstrate a functional ticket reservation system, which can be extended to more complex use cases in the future.</w:t>
      </w:r>
    </w:p>
    <w:p w14:paraId="2A177603" w14:textId="77777777" w:rsidR="00531808" w:rsidRPr="009C5862" w:rsidRDefault="00000000">
      <w:pPr>
        <w:pStyle w:val="Heading2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2. System Overview</w:t>
      </w:r>
    </w:p>
    <w:p w14:paraId="61170F94" w14:textId="77777777" w:rsidR="00531808" w:rsidRPr="009C5862" w:rsidRDefault="00000000">
      <w:pPr>
        <w:pStyle w:val="Heading3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Architecture:</w:t>
      </w:r>
    </w:p>
    <w:p w14:paraId="4CBD8D56" w14:textId="77777777" w:rsidR="00531808" w:rsidRPr="009C5862" w:rsidRDefault="00000000">
      <w:pPr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The application follows a Three-Tier Architecture concept:</w:t>
      </w:r>
      <w:r w:rsidRPr="009C5862">
        <w:rPr>
          <w:rFonts w:ascii="Times New Roman" w:hAnsi="Times New Roman" w:cs="Times New Roman"/>
        </w:rPr>
        <w:br/>
        <w:t>1. Presentation Layer: Command-line interface for user interactions.</w:t>
      </w:r>
      <w:r w:rsidRPr="009C5862">
        <w:rPr>
          <w:rFonts w:ascii="Times New Roman" w:hAnsi="Times New Roman" w:cs="Times New Roman"/>
        </w:rPr>
        <w:br/>
        <w:t>2. Application Layer: Core logic for ticket and user management.</w:t>
      </w:r>
      <w:r w:rsidRPr="009C5862">
        <w:rPr>
          <w:rFonts w:ascii="Times New Roman" w:hAnsi="Times New Roman" w:cs="Times New Roman"/>
        </w:rPr>
        <w:br/>
        <w:t>3. Data Layer: Uses dictionaries for in-memory storage and pickle for data persistence.</w:t>
      </w:r>
    </w:p>
    <w:p w14:paraId="1EE3FDA7" w14:textId="77777777" w:rsidR="00531808" w:rsidRPr="009C5862" w:rsidRDefault="00000000">
      <w:pPr>
        <w:pStyle w:val="Heading2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3. Key Features</w:t>
      </w:r>
    </w:p>
    <w:p w14:paraId="2B86A83E" w14:textId="77777777" w:rsidR="00531808" w:rsidRPr="009C5862" w:rsidRDefault="00000000">
      <w:pPr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1. User Management:</w:t>
      </w:r>
      <w:r w:rsidRPr="009C5862">
        <w:rPr>
          <w:rFonts w:ascii="Times New Roman" w:hAnsi="Times New Roman" w:cs="Times New Roman"/>
        </w:rPr>
        <w:br/>
        <w:t>- Account creation with unique user IDs.</w:t>
      </w:r>
      <w:r w:rsidRPr="009C5862">
        <w:rPr>
          <w:rFonts w:ascii="Times New Roman" w:hAnsi="Times New Roman" w:cs="Times New Roman"/>
        </w:rPr>
        <w:br/>
        <w:t>- User authentication through login credentials.</w:t>
      </w:r>
      <w:r w:rsidRPr="009C5862">
        <w:rPr>
          <w:rFonts w:ascii="Times New Roman" w:hAnsi="Times New Roman" w:cs="Times New Roman"/>
        </w:rPr>
        <w:br/>
      </w:r>
      <w:r w:rsidRPr="009C5862">
        <w:rPr>
          <w:rFonts w:ascii="Times New Roman" w:hAnsi="Times New Roman" w:cs="Times New Roman"/>
        </w:rPr>
        <w:br/>
        <w:t>2. Booking System:</w:t>
      </w:r>
      <w:r w:rsidRPr="009C5862">
        <w:rPr>
          <w:rFonts w:ascii="Times New Roman" w:hAnsi="Times New Roman" w:cs="Times New Roman"/>
        </w:rPr>
        <w:br/>
        <w:t>- Train search based on source and destination.</w:t>
      </w:r>
      <w:r w:rsidRPr="009C5862">
        <w:rPr>
          <w:rFonts w:ascii="Times New Roman" w:hAnsi="Times New Roman" w:cs="Times New Roman"/>
        </w:rPr>
        <w:br/>
        <w:t>- Seat availability checks and fare display.</w:t>
      </w:r>
      <w:r w:rsidRPr="009C5862">
        <w:rPr>
          <w:rFonts w:ascii="Times New Roman" w:hAnsi="Times New Roman" w:cs="Times New Roman"/>
        </w:rPr>
        <w:br/>
        <w:t>- Ticket booking with automatic PNR generation.</w:t>
      </w:r>
      <w:r w:rsidRPr="009C5862">
        <w:rPr>
          <w:rFonts w:ascii="Times New Roman" w:hAnsi="Times New Roman" w:cs="Times New Roman"/>
        </w:rPr>
        <w:br/>
      </w:r>
      <w:r w:rsidRPr="009C5862">
        <w:rPr>
          <w:rFonts w:ascii="Times New Roman" w:hAnsi="Times New Roman" w:cs="Times New Roman"/>
        </w:rPr>
        <w:br/>
        <w:t>3. Ticket Management:</w:t>
      </w:r>
      <w:r w:rsidRPr="009C5862">
        <w:rPr>
          <w:rFonts w:ascii="Times New Roman" w:hAnsi="Times New Roman" w:cs="Times New Roman"/>
        </w:rPr>
        <w:br/>
        <w:t>- Ticket cancellation with seat availability updates.</w:t>
      </w:r>
      <w:r w:rsidRPr="009C5862">
        <w:rPr>
          <w:rFonts w:ascii="Times New Roman" w:hAnsi="Times New Roman" w:cs="Times New Roman"/>
        </w:rPr>
        <w:br/>
        <w:t>- Retrieval of booking history and PNR details.</w:t>
      </w:r>
    </w:p>
    <w:p w14:paraId="67F10B51" w14:textId="77777777" w:rsidR="00531808" w:rsidRPr="009C5862" w:rsidRDefault="00000000">
      <w:pPr>
        <w:pStyle w:val="Heading2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4. Design and Implementation</w:t>
      </w:r>
    </w:p>
    <w:p w14:paraId="254C167E" w14:textId="77777777" w:rsidR="00531808" w:rsidRPr="009C5862" w:rsidRDefault="00000000">
      <w:pPr>
        <w:pStyle w:val="Heading3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Core Classes:</w:t>
      </w:r>
    </w:p>
    <w:p w14:paraId="7307A11C" w14:textId="77777777" w:rsidR="00531808" w:rsidRPr="009C5862" w:rsidRDefault="00000000">
      <w:pPr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1. Train Class:</w:t>
      </w:r>
      <w:r w:rsidRPr="009C5862">
        <w:rPr>
          <w:rFonts w:ascii="Times New Roman" w:hAnsi="Times New Roman" w:cs="Times New Roman"/>
        </w:rPr>
        <w:br/>
        <w:t>- Attributes: Train number, name, source, destination, schedule, seat availability, and fare.</w:t>
      </w:r>
      <w:r w:rsidRPr="009C5862">
        <w:rPr>
          <w:rFonts w:ascii="Times New Roman" w:hAnsi="Times New Roman" w:cs="Times New Roman"/>
        </w:rPr>
        <w:br/>
      </w:r>
      <w:r w:rsidRPr="009C5862">
        <w:rPr>
          <w:rFonts w:ascii="Times New Roman" w:hAnsi="Times New Roman" w:cs="Times New Roman"/>
        </w:rPr>
        <w:lastRenderedPageBreak/>
        <w:t>- Methods: check_availability, book_ticket, and print_seat_availability.</w:t>
      </w:r>
      <w:r w:rsidRPr="009C5862">
        <w:rPr>
          <w:rFonts w:ascii="Times New Roman" w:hAnsi="Times New Roman" w:cs="Times New Roman"/>
        </w:rPr>
        <w:br/>
      </w:r>
      <w:r w:rsidRPr="009C5862">
        <w:rPr>
          <w:rFonts w:ascii="Times New Roman" w:hAnsi="Times New Roman" w:cs="Times New Roman"/>
        </w:rPr>
        <w:br/>
        <w:t>2. Ticket Class:</w:t>
      </w:r>
      <w:r w:rsidRPr="009C5862">
        <w:rPr>
          <w:rFonts w:ascii="Times New Roman" w:hAnsi="Times New Roman" w:cs="Times New Roman"/>
        </w:rPr>
        <w:br/>
        <w:t>- Attributes: PNR, train number, user details, and ticket details.</w:t>
      </w:r>
      <w:r w:rsidRPr="009C5862">
        <w:rPr>
          <w:rFonts w:ascii="Times New Roman" w:hAnsi="Times New Roman" w:cs="Times New Roman"/>
        </w:rPr>
        <w:br/>
        <w:t>- Functionality: Links train and user for each booking.</w:t>
      </w:r>
      <w:r w:rsidRPr="009C5862">
        <w:rPr>
          <w:rFonts w:ascii="Times New Roman" w:hAnsi="Times New Roman" w:cs="Times New Roman"/>
        </w:rPr>
        <w:br/>
      </w:r>
      <w:r w:rsidRPr="009C5862">
        <w:rPr>
          <w:rFonts w:ascii="Times New Roman" w:hAnsi="Times New Roman" w:cs="Times New Roman"/>
        </w:rPr>
        <w:br/>
        <w:t>3. User Class:</w:t>
      </w:r>
      <w:r w:rsidRPr="009C5862">
        <w:rPr>
          <w:rFonts w:ascii="Times New Roman" w:hAnsi="Times New Roman" w:cs="Times New Roman"/>
        </w:rPr>
        <w:br/>
        <w:t>- Attributes: User ID, name, contact information, and booking history.</w:t>
      </w:r>
      <w:r w:rsidRPr="009C5862">
        <w:rPr>
          <w:rFonts w:ascii="Times New Roman" w:hAnsi="Times New Roman" w:cs="Times New Roman"/>
        </w:rPr>
        <w:br/>
        <w:t>- Functionality: Manages user data and interaction history.</w:t>
      </w:r>
    </w:p>
    <w:p w14:paraId="06BC9800" w14:textId="77777777" w:rsidR="00531808" w:rsidRPr="009C5862" w:rsidRDefault="00000000">
      <w:pPr>
        <w:pStyle w:val="Heading3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Menu and Workflow:</w:t>
      </w:r>
    </w:p>
    <w:p w14:paraId="0C1FEFFA" w14:textId="77777777" w:rsidR="00531808" w:rsidRPr="009C5862" w:rsidRDefault="00000000">
      <w:pPr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The menu-driven structure uses Python dictionaries to map user options to corresponding functions, implementing the command pattern for modularity.</w:t>
      </w:r>
    </w:p>
    <w:p w14:paraId="4045F13C" w14:textId="77777777" w:rsidR="00531808" w:rsidRPr="009C5862" w:rsidRDefault="00000000">
      <w:pPr>
        <w:pStyle w:val="Heading2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5. System Design Patterns</w:t>
      </w:r>
    </w:p>
    <w:p w14:paraId="5644531A" w14:textId="77777777" w:rsidR="00531808" w:rsidRPr="009C5862" w:rsidRDefault="00000000">
      <w:pPr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1. Singleton Pattern: Ensures a single instance of train, user, and ticket data storage.</w:t>
      </w:r>
      <w:r w:rsidRPr="009C5862">
        <w:rPr>
          <w:rFonts w:ascii="Times New Roman" w:hAnsi="Times New Roman" w:cs="Times New Roman"/>
        </w:rPr>
        <w:br/>
        <w:t>2. Factory Pattern: Dynamically creates user and ticket objects.</w:t>
      </w:r>
      <w:r w:rsidRPr="009C5862">
        <w:rPr>
          <w:rFonts w:ascii="Times New Roman" w:hAnsi="Times New Roman" w:cs="Times New Roman"/>
        </w:rPr>
        <w:br/>
        <w:t>3. Command Pattern: Delegates menu options to respective functionalities.</w:t>
      </w:r>
    </w:p>
    <w:p w14:paraId="1634F127" w14:textId="77777777" w:rsidR="00531808" w:rsidRPr="009C5862" w:rsidRDefault="00000000">
      <w:pPr>
        <w:pStyle w:val="Heading2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6. Results</w:t>
      </w:r>
    </w:p>
    <w:p w14:paraId="08141D71" w14:textId="77777777" w:rsidR="00531808" w:rsidRPr="009C5862" w:rsidRDefault="00000000">
      <w:pPr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The application supports the following operations:</w:t>
      </w:r>
      <w:r w:rsidRPr="009C5862">
        <w:rPr>
          <w:rFonts w:ascii="Times New Roman" w:hAnsi="Times New Roman" w:cs="Times New Roman"/>
        </w:rPr>
        <w:br/>
      </w:r>
      <w:r w:rsidRPr="009C5862">
        <w:rPr>
          <w:rFonts w:ascii="Times New Roman" w:hAnsi="Times New Roman" w:cs="Times New Roman"/>
        </w:rPr>
        <w:br/>
        <w:t>1. Ticket Booking:</w:t>
      </w:r>
      <w:r w:rsidRPr="009C5862">
        <w:rPr>
          <w:rFonts w:ascii="Times New Roman" w:hAnsi="Times New Roman" w:cs="Times New Roman"/>
        </w:rPr>
        <w:br/>
        <w:t>- Successfully books tickets based on seat availability and updates the system.</w:t>
      </w:r>
      <w:r w:rsidRPr="009C5862">
        <w:rPr>
          <w:rFonts w:ascii="Times New Roman" w:hAnsi="Times New Roman" w:cs="Times New Roman"/>
        </w:rPr>
        <w:br/>
        <w:t>- PNR generation demonstrated with details like train number, user ID, and ticket count.</w:t>
      </w:r>
      <w:r w:rsidRPr="009C5862">
        <w:rPr>
          <w:rFonts w:ascii="Times New Roman" w:hAnsi="Times New Roman" w:cs="Times New Roman"/>
        </w:rPr>
        <w:br/>
      </w:r>
      <w:r w:rsidRPr="009C5862">
        <w:rPr>
          <w:rFonts w:ascii="Times New Roman" w:hAnsi="Times New Roman" w:cs="Times New Roman"/>
        </w:rPr>
        <w:br/>
        <w:t>2. Ticket Cancellation:</w:t>
      </w:r>
      <w:r w:rsidRPr="009C5862">
        <w:rPr>
          <w:rFonts w:ascii="Times New Roman" w:hAnsi="Times New Roman" w:cs="Times New Roman"/>
        </w:rPr>
        <w:br/>
        <w:t>- Allows users to cancel tickets and updates seat availability.</w:t>
      </w:r>
      <w:r w:rsidRPr="009C5862">
        <w:rPr>
          <w:rFonts w:ascii="Times New Roman" w:hAnsi="Times New Roman" w:cs="Times New Roman"/>
        </w:rPr>
        <w:br/>
      </w:r>
      <w:r w:rsidRPr="009C5862">
        <w:rPr>
          <w:rFonts w:ascii="Times New Roman" w:hAnsi="Times New Roman" w:cs="Times New Roman"/>
        </w:rPr>
        <w:br/>
        <w:t>3. Seat Availability Check:</w:t>
      </w:r>
      <w:r w:rsidRPr="009C5862">
        <w:rPr>
          <w:rFonts w:ascii="Times New Roman" w:hAnsi="Times New Roman" w:cs="Times New Roman"/>
        </w:rPr>
        <w:br/>
        <w:t>- Displays train details and availability for selected source-destination pairs.</w:t>
      </w:r>
    </w:p>
    <w:p w14:paraId="06BA3B57" w14:textId="77777777" w:rsidR="00531808" w:rsidRPr="009C5862" w:rsidRDefault="00000000">
      <w:pPr>
        <w:pStyle w:val="Heading2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7. UML Diagrams</w:t>
      </w:r>
    </w:p>
    <w:p w14:paraId="3183306E" w14:textId="77777777" w:rsidR="00531808" w:rsidRPr="009C5862" w:rsidRDefault="00000000">
      <w:pPr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Use Case Diagram:</w:t>
      </w:r>
      <w:r w:rsidRPr="009C5862">
        <w:rPr>
          <w:rFonts w:ascii="Times New Roman" w:hAnsi="Times New Roman" w:cs="Times New Roman"/>
        </w:rPr>
        <w:br/>
        <w:t>- Actors: User (books tickets, cancels tickets, checks availability, and creates accounts).</w:t>
      </w:r>
      <w:r w:rsidRPr="009C5862">
        <w:rPr>
          <w:rFonts w:ascii="Times New Roman" w:hAnsi="Times New Roman" w:cs="Times New Roman"/>
        </w:rPr>
        <w:br/>
        <w:t>- Use Cases: Login, create account, book ticket, cancel ticket, check seat availability, and PNR history.</w:t>
      </w:r>
      <w:r w:rsidRPr="009C5862">
        <w:rPr>
          <w:rFonts w:ascii="Times New Roman" w:hAnsi="Times New Roman" w:cs="Times New Roman"/>
        </w:rPr>
        <w:br/>
      </w:r>
      <w:r w:rsidRPr="009C5862">
        <w:rPr>
          <w:rFonts w:ascii="Times New Roman" w:hAnsi="Times New Roman" w:cs="Times New Roman"/>
        </w:rPr>
        <w:br/>
        <w:t>Class Diagram:</w:t>
      </w:r>
      <w:r w:rsidRPr="009C5862">
        <w:rPr>
          <w:rFonts w:ascii="Times New Roman" w:hAnsi="Times New Roman" w:cs="Times New Roman"/>
        </w:rPr>
        <w:br/>
        <w:t>- Classes: Train, Ticket, User.</w:t>
      </w:r>
      <w:r w:rsidRPr="009C5862">
        <w:rPr>
          <w:rFonts w:ascii="Times New Roman" w:hAnsi="Times New Roman" w:cs="Times New Roman"/>
        </w:rPr>
        <w:br/>
        <w:t>- Relationships:</w:t>
      </w:r>
      <w:r w:rsidRPr="009C5862">
        <w:rPr>
          <w:rFonts w:ascii="Times New Roman" w:hAnsi="Times New Roman" w:cs="Times New Roman"/>
        </w:rPr>
        <w:br/>
        <w:t xml:space="preserve">  - Train ↔ Ticket: 1:N (Each train has multiple tickets).</w:t>
      </w:r>
      <w:r w:rsidRPr="009C5862">
        <w:rPr>
          <w:rFonts w:ascii="Times New Roman" w:hAnsi="Times New Roman" w:cs="Times New Roman"/>
        </w:rPr>
        <w:br/>
        <w:t xml:space="preserve">  - User ↔ Ticket: 1:N (Each user can book multiple tickets).</w:t>
      </w:r>
      <w:r w:rsidRPr="009C5862">
        <w:rPr>
          <w:rFonts w:ascii="Times New Roman" w:hAnsi="Times New Roman" w:cs="Times New Roman"/>
        </w:rPr>
        <w:br/>
      </w:r>
      <w:r w:rsidRPr="009C5862">
        <w:rPr>
          <w:rFonts w:ascii="Times New Roman" w:hAnsi="Times New Roman" w:cs="Times New Roman"/>
        </w:rPr>
        <w:br/>
      </w:r>
      <w:r w:rsidRPr="009C5862">
        <w:rPr>
          <w:rFonts w:ascii="Times New Roman" w:hAnsi="Times New Roman" w:cs="Times New Roman"/>
        </w:rPr>
        <w:lastRenderedPageBreak/>
        <w:t>Sequence Diagram:</w:t>
      </w:r>
      <w:r w:rsidRPr="009C5862">
        <w:rPr>
          <w:rFonts w:ascii="Times New Roman" w:hAnsi="Times New Roman" w:cs="Times New Roman"/>
        </w:rPr>
        <w:br/>
        <w:t xml:space="preserve">  - Booking Workflow: User → Menu → Acceptors → Train → Ticket → User.</w:t>
      </w:r>
    </w:p>
    <w:p w14:paraId="10E5ABCE" w14:textId="77777777" w:rsidR="00531808" w:rsidRPr="009C5862" w:rsidRDefault="00000000">
      <w:pPr>
        <w:pStyle w:val="Heading2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8. Enhancements for Scalability</w:t>
      </w:r>
    </w:p>
    <w:p w14:paraId="55FCA805" w14:textId="77777777" w:rsidR="00531808" w:rsidRPr="009C5862" w:rsidRDefault="00000000">
      <w:pPr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1. Database Integration: Replace pickle with SQL/NoSQL databases.</w:t>
      </w:r>
      <w:r w:rsidRPr="009C5862">
        <w:rPr>
          <w:rFonts w:ascii="Times New Roman" w:hAnsi="Times New Roman" w:cs="Times New Roman"/>
        </w:rPr>
        <w:br/>
        <w:t>2. GUI/Frontend Development: Implement a web-based or desktop application.</w:t>
      </w:r>
      <w:r w:rsidRPr="009C5862">
        <w:rPr>
          <w:rFonts w:ascii="Times New Roman" w:hAnsi="Times New Roman" w:cs="Times New Roman"/>
        </w:rPr>
        <w:br/>
        <w:t>3. Logging and Testing: Add robust logging and test automation.</w:t>
      </w:r>
    </w:p>
    <w:p w14:paraId="58C6ABC5" w14:textId="77777777" w:rsidR="00531808" w:rsidRPr="009C5862" w:rsidRDefault="00000000">
      <w:pPr>
        <w:pStyle w:val="Heading2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9. Conclusion</w:t>
      </w:r>
    </w:p>
    <w:p w14:paraId="58B88A3E" w14:textId="77777777" w:rsidR="00531808" w:rsidRDefault="00000000" w:rsidP="009C5862">
      <w:pPr>
        <w:jc w:val="both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This project demonstrates a working model of a railway ticket reservation system with essential features. Its modular design makes it a good candidate for enhancements such as GUI development and database integration, paving the way for real-world applications.</w:t>
      </w:r>
    </w:p>
    <w:p w14:paraId="27E148C4" w14:textId="77777777" w:rsidR="009C5862" w:rsidRPr="009C5862" w:rsidRDefault="009C5862" w:rsidP="009C586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10. </w:t>
      </w:r>
      <w:r w:rsidRPr="009C5862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Contributions</w:t>
      </w:r>
    </w:p>
    <w:p w14:paraId="08B15A74" w14:textId="77777777" w:rsidR="009C5862" w:rsidRPr="009C5862" w:rsidRDefault="009C5862" w:rsidP="009C5862">
      <w:pPr>
        <w:spacing w:after="0"/>
        <w:jc w:val="both"/>
        <w:rPr>
          <w:rFonts w:ascii="Times New Roman" w:eastAsiaTheme="majorEastAsia" w:hAnsi="Times New Roman" w:cs="Times New Roman"/>
          <w:b/>
          <w:bCs/>
          <w:color w:val="4F81BD" w:themeColor="accent1"/>
          <w:sz w:val="20"/>
          <w:szCs w:val="20"/>
        </w:rPr>
      </w:pPr>
      <w:r w:rsidRPr="009C5862">
        <w:rPr>
          <w:rFonts w:ascii="Times New Roman" w:eastAsiaTheme="majorEastAsia" w:hAnsi="Times New Roman" w:cs="Times New Roman"/>
          <w:b/>
          <w:bCs/>
          <w:color w:val="4F81BD" w:themeColor="accent1"/>
          <w:sz w:val="20"/>
          <w:szCs w:val="20"/>
        </w:rPr>
        <w:t xml:space="preserve">Renuka </w:t>
      </w:r>
      <w:proofErr w:type="spellStart"/>
      <w:r w:rsidRPr="009C5862">
        <w:rPr>
          <w:rFonts w:ascii="Times New Roman" w:eastAsiaTheme="majorEastAsia" w:hAnsi="Times New Roman" w:cs="Times New Roman"/>
          <w:b/>
          <w:bCs/>
          <w:color w:val="4F81BD" w:themeColor="accent1"/>
          <w:sz w:val="20"/>
          <w:szCs w:val="20"/>
        </w:rPr>
        <w:t>Pathlouth</w:t>
      </w:r>
      <w:proofErr w:type="spellEnd"/>
      <w:r w:rsidRPr="009C5862">
        <w:rPr>
          <w:rFonts w:ascii="Times New Roman" w:eastAsiaTheme="majorEastAsia" w:hAnsi="Times New Roman" w:cs="Times New Roman"/>
          <w:b/>
          <w:bCs/>
          <w:color w:val="4F81BD" w:themeColor="accent1"/>
          <w:sz w:val="20"/>
          <w:szCs w:val="20"/>
        </w:rPr>
        <w:t>:</w:t>
      </w:r>
    </w:p>
    <w:p w14:paraId="16E7C00D" w14:textId="77777777" w:rsidR="009C5862" w:rsidRPr="009C5862" w:rsidRDefault="009C5862" w:rsidP="009C586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 xml:space="preserve">Designed and implemented the </w:t>
      </w:r>
      <w:r w:rsidRPr="009C5862">
        <w:rPr>
          <w:rFonts w:ascii="Times New Roman" w:hAnsi="Times New Roman" w:cs="Times New Roman"/>
          <w:b/>
          <w:bCs/>
        </w:rPr>
        <w:t>core functionalities</w:t>
      </w:r>
      <w:r w:rsidRPr="009C5862">
        <w:rPr>
          <w:rFonts w:ascii="Times New Roman" w:hAnsi="Times New Roman" w:cs="Times New Roman"/>
        </w:rPr>
        <w:t xml:space="preserve"> of the Railway Reservation System, including ticket booking, cancellation, and seat availability checks.</w:t>
      </w:r>
    </w:p>
    <w:p w14:paraId="53BF7722" w14:textId="77777777" w:rsidR="009C5862" w:rsidRPr="009C5862" w:rsidRDefault="009C5862" w:rsidP="009C586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 xml:space="preserve">Developed the </w:t>
      </w:r>
      <w:r w:rsidRPr="009C5862">
        <w:rPr>
          <w:rFonts w:ascii="Times New Roman" w:hAnsi="Times New Roman" w:cs="Times New Roman"/>
          <w:b/>
          <w:bCs/>
        </w:rPr>
        <w:t>class definitions</w:t>
      </w:r>
      <w:r w:rsidRPr="009C5862">
        <w:rPr>
          <w:rFonts w:ascii="Times New Roman" w:hAnsi="Times New Roman" w:cs="Times New Roman"/>
        </w:rPr>
        <w:t xml:space="preserve"> for train, ticket, and user, enabling object-oriented management of trains, tickets, and user data.</w:t>
      </w:r>
    </w:p>
    <w:p w14:paraId="734A26F8" w14:textId="77777777" w:rsidR="009C5862" w:rsidRPr="009C5862" w:rsidRDefault="009C5862" w:rsidP="009C586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 xml:space="preserve">Added methods for </w:t>
      </w:r>
      <w:r w:rsidRPr="009C5862">
        <w:rPr>
          <w:rFonts w:ascii="Times New Roman" w:hAnsi="Times New Roman" w:cs="Times New Roman"/>
          <w:b/>
          <w:bCs/>
        </w:rPr>
        <w:t>booking tickets, validating availability, and generating PNRs</w:t>
      </w:r>
      <w:r w:rsidRPr="009C5862">
        <w:rPr>
          <w:rFonts w:ascii="Times New Roman" w:hAnsi="Times New Roman" w:cs="Times New Roman"/>
        </w:rPr>
        <w:t>, ensuring smooth user operations.</w:t>
      </w:r>
    </w:p>
    <w:p w14:paraId="7EC5ED34" w14:textId="77777777" w:rsidR="009C5862" w:rsidRPr="009C5862" w:rsidRDefault="009C5862" w:rsidP="009C586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 xml:space="preserve">Integrated the </w:t>
      </w:r>
      <w:r w:rsidRPr="009C5862">
        <w:rPr>
          <w:rFonts w:ascii="Times New Roman" w:hAnsi="Times New Roman" w:cs="Times New Roman"/>
          <w:b/>
          <w:bCs/>
        </w:rPr>
        <w:t>data persistence mechanism</w:t>
      </w:r>
      <w:r w:rsidRPr="009C5862">
        <w:rPr>
          <w:rFonts w:ascii="Times New Roman" w:hAnsi="Times New Roman" w:cs="Times New Roman"/>
        </w:rPr>
        <w:t xml:space="preserve"> using the pickle module for saving and loading the state of trains, users, and tickets across sessions.</w:t>
      </w:r>
    </w:p>
    <w:p w14:paraId="0A29E080" w14:textId="77777777" w:rsidR="009C5862" w:rsidRDefault="009C5862" w:rsidP="009C586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 xml:space="preserve">Defined </w:t>
      </w:r>
      <w:r w:rsidRPr="009C5862">
        <w:rPr>
          <w:rFonts w:ascii="Times New Roman" w:hAnsi="Times New Roman" w:cs="Times New Roman"/>
          <w:b/>
          <w:bCs/>
        </w:rPr>
        <w:t>menu-driven functionality</w:t>
      </w:r>
      <w:r w:rsidRPr="009C5862">
        <w:rPr>
          <w:rFonts w:ascii="Times New Roman" w:hAnsi="Times New Roman" w:cs="Times New Roman"/>
        </w:rPr>
        <w:t xml:space="preserve"> using the command pattern to streamline user interaction.</w:t>
      </w:r>
    </w:p>
    <w:p w14:paraId="47A4E545" w14:textId="77777777" w:rsidR="009C5862" w:rsidRPr="009C5862" w:rsidRDefault="009C5862" w:rsidP="009C5862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039644AD" w14:textId="77777777" w:rsidR="009C5862" w:rsidRPr="009C5862" w:rsidRDefault="009C5862" w:rsidP="009C5862">
      <w:pPr>
        <w:spacing w:after="0"/>
        <w:jc w:val="both"/>
        <w:rPr>
          <w:rFonts w:ascii="Times New Roman" w:eastAsiaTheme="majorEastAsia" w:hAnsi="Times New Roman" w:cs="Times New Roman"/>
          <w:b/>
          <w:bCs/>
          <w:color w:val="4F81BD" w:themeColor="accent1"/>
          <w:sz w:val="20"/>
          <w:szCs w:val="20"/>
        </w:rPr>
      </w:pPr>
      <w:r w:rsidRPr="009C5862">
        <w:rPr>
          <w:rFonts w:ascii="Times New Roman" w:eastAsiaTheme="majorEastAsia" w:hAnsi="Times New Roman" w:cs="Times New Roman"/>
          <w:b/>
          <w:bCs/>
          <w:color w:val="4F81BD" w:themeColor="accent1"/>
          <w:sz w:val="20"/>
          <w:szCs w:val="20"/>
        </w:rPr>
        <w:t xml:space="preserve">Hari Varma </w:t>
      </w:r>
      <w:proofErr w:type="spellStart"/>
      <w:r w:rsidRPr="009C5862">
        <w:rPr>
          <w:rFonts w:ascii="Times New Roman" w:eastAsiaTheme="majorEastAsia" w:hAnsi="Times New Roman" w:cs="Times New Roman"/>
          <w:b/>
          <w:bCs/>
          <w:color w:val="4F81BD" w:themeColor="accent1"/>
          <w:sz w:val="20"/>
          <w:szCs w:val="20"/>
        </w:rPr>
        <w:t>Nagaraju</w:t>
      </w:r>
      <w:proofErr w:type="spellEnd"/>
      <w:r w:rsidRPr="009C5862">
        <w:rPr>
          <w:rFonts w:ascii="Times New Roman" w:eastAsiaTheme="majorEastAsia" w:hAnsi="Times New Roman" w:cs="Times New Roman"/>
          <w:b/>
          <w:bCs/>
          <w:color w:val="4F81BD" w:themeColor="accent1"/>
          <w:sz w:val="20"/>
          <w:szCs w:val="20"/>
        </w:rPr>
        <w:t>:</w:t>
      </w:r>
    </w:p>
    <w:p w14:paraId="36D560D6" w14:textId="77777777" w:rsidR="009C5862" w:rsidRPr="009C5862" w:rsidRDefault="009C5862" w:rsidP="009C586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 xml:space="preserve">Structured the </w:t>
      </w:r>
      <w:r w:rsidRPr="009C5862">
        <w:rPr>
          <w:rFonts w:ascii="Times New Roman" w:hAnsi="Times New Roman" w:cs="Times New Roman"/>
          <w:b/>
          <w:bCs/>
        </w:rPr>
        <w:t>system's architecture</w:t>
      </w:r>
      <w:r w:rsidRPr="009C5862">
        <w:rPr>
          <w:rFonts w:ascii="Times New Roman" w:hAnsi="Times New Roman" w:cs="Times New Roman"/>
        </w:rPr>
        <w:t xml:space="preserve"> and provided conceptual documentation for three-tier separation (presentation, application, and data layers).</w:t>
      </w:r>
    </w:p>
    <w:p w14:paraId="32F0D03A" w14:textId="77777777" w:rsidR="009C5862" w:rsidRPr="009C5862" w:rsidRDefault="009C5862" w:rsidP="009C586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 xml:space="preserve">Introduced the use of </w:t>
      </w:r>
      <w:r w:rsidRPr="009C5862">
        <w:rPr>
          <w:rFonts w:ascii="Times New Roman" w:hAnsi="Times New Roman" w:cs="Times New Roman"/>
          <w:b/>
          <w:bCs/>
        </w:rPr>
        <w:t>design patterns</w:t>
      </w:r>
      <w:r w:rsidRPr="009C5862">
        <w:rPr>
          <w:rFonts w:ascii="Times New Roman" w:hAnsi="Times New Roman" w:cs="Times New Roman"/>
        </w:rPr>
        <w:t xml:space="preserve"> like Singleton, Factory, and Command to enhance code maintainability and scalability.</w:t>
      </w:r>
    </w:p>
    <w:p w14:paraId="5B711CC8" w14:textId="77777777" w:rsidR="009C5862" w:rsidRPr="009C5862" w:rsidRDefault="009C5862" w:rsidP="009C586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 xml:space="preserve">Conceptualized and documented </w:t>
      </w:r>
      <w:r w:rsidRPr="009C5862">
        <w:rPr>
          <w:rFonts w:ascii="Times New Roman" w:hAnsi="Times New Roman" w:cs="Times New Roman"/>
          <w:b/>
          <w:bCs/>
        </w:rPr>
        <w:t>UML diagrams</w:t>
      </w:r>
      <w:r w:rsidRPr="009C5862">
        <w:rPr>
          <w:rFonts w:ascii="Times New Roman" w:hAnsi="Times New Roman" w:cs="Times New Roman"/>
        </w:rPr>
        <w:t>, including use case, class, sequence, and activity diagrams, to visualize the system's design and workflows.</w:t>
      </w:r>
    </w:p>
    <w:p w14:paraId="1D6A0B16" w14:textId="77777777" w:rsidR="009C5862" w:rsidRPr="009C5862" w:rsidRDefault="009C5862" w:rsidP="009C586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 xml:space="preserve">Identified </w:t>
      </w:r>
      <w:r w:rsidRPr="009C5862">
        <w:rPr>
          <w:rFonts w:ascii="Times New Roman" w:hAnsi="Times New Roman" w:cs="Times New Roman"/>
          <w:b/>
          <w:bCs/>
        </w:rPr>
        <w:t>enhancements for scalability</w:t>
      </w:r>
      <w:r w:rsidRPr="009C5862">
        <w:rPr>
          <w:rFonts w:ascii="Times New Roman" w:hAnsi="Times New Roman" w:cs="Times New Roman"/>
        </w:rPr>
        <w:t>, such as database integration, GUI development, and decoupling of application layers for better maintainability.</w:t>
      </w:r>
    </w:p>
    <w:p w14:paraId="08380A16" w14:textId="77777777" w:rsidR="009C5862" w:rsidRPr="009C5862" w:rsidRDefault="009C5862" w:rsidP="009C586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5862">
        <w:rPr>
          <w:rFonts w:ascii="Times New Roman" w:hAnsi="Times New Roman" w:cs="Times New Roman"/>
        </w:rPr>
        <w:t>Reviewed and tested the codebase, ensuring robust performance and addressing edge cases in the booking and cancellation processes.</w:t>
      </w:r>
    </w:p>
    <w:p w14:paraId="2B582EDA" w14:textId="68E79F38" w:rsidR="009C5862" w:rsidRPr="009C5862" w:rsidRDefault="009C5862" w:rsidP="009C5862">
      <w:pPr>
        <w:jc w:val="both"/>
        <w:rPr>
          <w:rFonts w:ascii="Times New Roman" w:hAnsi="Times New Roman" w:cs="Times New Roman"/>
        </w:rPr>
      </w:pPr>
    </w:p>
    <w:sectPr w:rsidR="009C5862" w:rsidRPr="009C58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652B1B"/>
    <w:multiLevelType w:val="multilevel"/>
    <w:tmpl w:val="DD26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148CA"/>
    <w:multiLevelType w:val="multilevel"/>
    <w:tmpl w:val="3FB8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107225">
    <w:abstractNumId w:val="8"/>
  </w:num>
  <w:num w:numId="2" w16cid:durableId="1178618414">
    <w:abstractNumId w:val="6"/>
  </w:num>
  <w:num w:numId="3" w16cid:durableId="1005865028">
    <w:abstractNumId w:val="5"/>
  </w:num>
  <w:num w:numId="4" w16cid:durableId="2053769812">
    <w:abstractNumId w:val="4"/>
  </w:num>
  <w:num w:numId="5" w16cid:durableId="1756783147">
    <w:abstractNumId w:val="7"/>
  </w:num>
  <w:num w:numId="6" w16cid:durableId="1780224755">
    <w:abstractNumId w:val="3"/>
  </w:num>
  <w:num w:numId="7" w16cid:durableId="1450277160">
    <w:abstractNumId w:val="2"/>
  </w:num>
  <w:num w:numId="8" w16cid:durableId="2040423624">
    <w:abstractNumId w:val="1"/>
  </w:num>
  <w:num w:numId="9" w16cid:durableId="1965042521">
    <w:abstractNumId w:val="0"/>
  </w:num>
  <w:num w:numId="10" w16cid:durableId="689723425">
    <w:abstractNumId w:val="9"/>
  </w:num>
  <w:num w:numId="11" w16cid:durableId="1957785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808"/>
    <w:rsid w:val="009C5862"/>
    <w:rsid w:val="00AA1D8D"/>
    <w:rsid w:val="00B47730"/>
    <w:rsid w:val="00C423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A73AB"/>
  <w14:defaultImageDpi w14:val="300"/>
  <w15:docId w15:val="{79679F77-95EE-C342-A809-6BD093C2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 Mahesh Chodavarapu</cp:lastModifiedBy>
  <cp:revision>2</cp:revision>
  <dcterms:created xsi:type="dcterms:W3CDTF">2013-12-23T23:15:00Z</dcterms:created>
  <dcterms:modified xsi:type="dcterms:W3CDTF">2024-12-06T23:36:00Z</dcterms:modified>
  <cp:category/>
</cp:coreProperties>
</file>